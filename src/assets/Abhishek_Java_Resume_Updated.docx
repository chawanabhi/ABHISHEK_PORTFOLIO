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33224" w14:textId="77777777" w:rsidR="009974ED" w:rsidRDefault="00000000">
      <w:pPr>
        <w:pStyle w:val="Title"/>
      </w:pPr>
      <w:r>
        <w:t>Chawan Raju Abhishek</w:t>
      </w:r>
    </w:p>
    <w:p w14:paraId="2C876F36" w14:textId="77777777" w:rsidR="009974ED" w:rsidRDefault="00000000">
      <w:r>
        <w:t>📧 chavanabhi99@gmail.com | 📞 +91-7097747565</w:t>
      </w:r>
    </w:p>
    <w:p w14:paraId="62C2462E" w14:textId="77777777" w:rsidR="009974ED" w:rsidRDefault="00000000">
      <w:r>
        <w:t>📍 Hyderabad, Telangana</w:t>
      </w:r>
    </w:p>
    <w:p w14:paraId="3BAD5291" w14:textId="690BE647" w:rsidR="0099418A" w:rsidRDefault="00000000">
      <w:r>
        <w:t xml:space="preserve">LinkedIn: </w:t>
      </w:r>
      <w:hyperlink r:id="rId6" w:history="1">
        <w:r w:rsidR="0099418A" w:rsidRPr="00451841">
          <w:rPr>
            <w:rStyle w:val="Hyperlink"/>
          </w:rPr>
          <w:t>https://www.linkedin.com/in/chawan-raju-abhishek-813a85360/</w:t>
        </w:r>
      </w:hyperlink>
    </w:p>
    <w:p w14:paraId="6F178BE3" w14:textId="3867C76C" w:rsidR="0099418A" w:rsidRDefault="00000000">
      <w:r>
        <w:t xml:space="preserve">GitHub: </w:t>
      </w:r>
      <w:r w:rsidR="0099418A" w:rsidRPr="0099418A">
        <w:t>https://github.com/chawanabhi</w:t>
      </w:r>
    </w:p>
    <w:p w14:paraId="1185313A" w14:textId="77777777" w:rsidR="009974ED" w:rsidRDefault="00000000">
      <w:pPr>
        <w:pStyle w:val="Heading1"/>
      </w:pPr>
      <w:r>
        <w:t>Objective</w:t>
      </w:r>
    </w:p>
    <w:p w14:paraId="3DBE2E8D" w14:textId="77777777" w:rsidR="009974ED" w:rsidRDefault="00000000">
      <w:r>
        <w:t>Enthusiastic Java Developer with hands-on experience in core Java, Spring Boot, and RESTful web services. Seeking an entry-level developer position to contribute technical skills and grow in a collaborative software development environment.</w:t>
      </w:r>
    </w:p>
    <w:p w14:paraId="440C9EB4" w14:textId="77777777" w:rsidR="009974ED" w:rsidRDefault="00000000">
      <w:pPr>
        <w:pStyle w:val="Heading1"/>
      </w:pPr>
      <w:r>
        <w:t>Technical Summary</w:t>
      </w:r>
    </w:p>
    <w:p w14:paraId="3331442C" w14:textId="2A6C8E3F" w:rsidR="009974ED" w:rsidRDefault="00000000">
      <w:pPr>
        <w:pStyle w:val="ListBullet"/>
      </w:pPr>
      <w:r>
        <w:t>Proficient in developing Java applications using Spring Boot, and MVC architecture.</w:t>
      </w:r>
    </w:p>
    <w:p w14:paraId="04110B3A" w14:textId="77777777" w:rsidR="009974ED" w:rsidRDefault="00000000">
      <w:pPr>
        <w:pStyle w:val="ListBullet"/>
      </w:pPr>
      <w:r>
        <w:t>Good understanding of Object-Oriented Programming and Core Java design patterns.</w:t>
      </w:r>
    </w:p>
    <w:p w14:paraId="1CE86F3D" w14:textId="77777777" w:rsidR="009974ED" w:rsidRDefault="00000000">
      <w:pPr>
        <w:pStyle w:val="ListBullet"/>
      </w:pPr>
      <w:r>
        <w:t>Practical experience with JDBC, Spring JDBC, Hibernate, and Spring Data JPA.</w:t>
      </w:r>
    </w:p>
    <w:p w14:paraId="1C002F5C" w14:textId="77777777" w:rsidR="009974ED" w:rsidRDefault="00000000">
      <w:pPr>
        <w:pStyle w:val="ListBullet"/>
      </w:pPr>
      <w:r>
        <w:t>Familiar with RESTful web services, XML, and JSON handling.</w:t>
      </w:r>
    </w:p>
    <w:p w14:paraId="4E2598BD" w14:textId="77777777" w:rsidR="009974ED" w:rsidRDefault="00000000">
      <w:pPr>
        <w:pStyle w:val="ListBullet"/>
      </w:pPr>
      <w:r>
        <w:t>Experience working with Apache Tomcat server and development tools like Eclipse, IntelliJ, and STS.</w:t>
      </w:r>
    </w:p>
    <w:p w14:paraId="13616CF8" w14:textId="77777777" w:rsidR="009974ED" w:rsidRDefault="00000000">
      <w:pPr>
        <w:pStyle w:val="ListBullet"/>
      </w:pPr>
      <w:r>
        <w:t>Beginner knowledge of ReactJS for building single-page applications (SPA).</w:t>
      </w:r>
    </w:p>
    <w:p w14:paraId="1B9E2590" w14:textId="77777777" w:rsidR="009974ED" w:rsidRDefault="00000000">
      <w:pPr>
        <w:pStyle w:val="ListBullet"/>
      </w:pPr>
      <w:r>
        <w:t>Strong problem-solving, communication, and time management skills.</w:t>
      </w:r>
    </w:p>
    <w:p w14:paraId="2294E2E1" w14:textId="44D0A5F6" w:rsidR="0099418A" w:rsidRPr="0099418A" w:rsidRDefault="00000000" w:rsidP="0099418A">
      <w:pPr>
        <w:pStyle w:val="Heading1"/>
      </w:pPr>
      <w:r>
        <w:t>Academic Profile</w:t>
      </w:r>
    </w:p>
    <w:p w14:paraId="17C79904" w14:textId="1B0A4646" w:rsidR="009974ED" w:rsidRDefault="00000000">
      <w:pPr>
        <w:pStyle w:val="ListBullet"/>
      </w:pPr>
      <w:r>
        <w:t>B.Sc in Computer Science, Osmania University — 74% (2021)</w:t>
      </w:r>
    </w:p>
    <w:p w14:paraId="5F45EBE5" w14:textId="77777777" w:rsidR="009974ED" w:rsidRDefault="00000000">
      <w:pPr>
        <w:pStyle w:val="ListBullet"/>
      </w:pPr>
      <w:r>
        <w:t>Intermediate (M.P.C), Telangana State Board — 54% (2018)</w:t>
      </w:r>
    </w:p>
    <w:p w14:paraId="187787EF" w14:textId="77777777" w:rsidR="009974ED" w:rsidRDefault="00000000">
      <w:pPr>
        <w:pStyle w:val="ListBullet"/>
      </w:pPr>
      <w:r>
        <w:t>SSC, Telangana State Board — 70% (2016)</w:t>
      </w:r>
    </w:p>
    <w:p w14:paraId="3CA6AA33" w14:textId="77777777" w:rsidR="009974ED" w:rsidRDefault="00000000">
      <w:pPr>
        <w:pStyle w:val="Heading1"/>
      </w:pPr>
      <w:r>
        <w:t>Technical Skills</w:t>
      </w:r>
    </w:p>
    <w:p w14:paraId="60DC4037" w14:textId="77777777" w:rsidR="009974ED" w:rsidRDefault="00000000">
      <w:pPr>
        <w:pStyle w:val="ListBullet"/>
      </w:pPr>
      <w:r>
        <w:t>Languages: Java (Core &amp; Advanced), SQL</w:t>
      </w:r>
    </w:p>
    <w:p w14:paraId="7C986813" w14:textId="77777777" w:rsidR="009974ED" w:rsidRDefault="00000000">
      <w:pPr>
        <w:pStyle w:val="ListBullet"/>
      </w:pPr>
      <w:r>
        <w:t>Frameworks: Spring Boot, Spring MVC, Hibernate, Microservices</w:t>
      </w:r>
    </w:p>
    <w:p w14:paraId="7DDDA8E5" w14:textId="77777777" w:rsidR="009974ED" w:rsidRDefault="00000000">
      <w:pPr>
        <w:pStyle w:val="ListBullet"/>
      </w:pPr>
      <w:r>
        <w:t>Web Technologies: HTML5, CSS3, JavaScript, ReactJS</w:t>
      </w:r>
    </w:p>
    <w:p w14:paraId="3BA54D1B" w14:textId="77777777" w:rsidR="009974ED" w:rsidRDefault="00000000">
      <w:pPr>
        <w:pStyle w:val="ListBullet"/>
      </w:pPr>
      <w:r>
        <w:t>Databases: Oracle, MySQL, H2</w:t>
      </w:r>
    </w:p>
    <w:p w14:paraId="4F8BDEA6" w14:textId="77777777" w:rsidR="009974ED" w:rsidRDefault="00000000">
      <w:pPr>
        <w:pStyle w:val="ListBullet"/>
      </w:pPr>
      <w:r>
        <w:t>Tools: Eclipse, IntelliJ IDEA, Spring Tool Suite (STS)</w:t>
      </w:r>
    </w:p>
    <w:p w14:paraId="43E957FA" w14:textId="77777777" w:rsidR="009974ED" w:rsidRDefault="00000000">
      <w:pPr>
        <w:pStyle w:val="ListBullet"/>
      </w:pPr>
      <w:r>
        <w:t>Application Servers: Apache Tomcat</w:t>
      </w:r>
    </w:p>
    <w:p w14:paraId="74AC44D7" w14:textId="58650424" w:rsidR="009974ED" w:rsidRDefault="0099418A" w:rsidP="0099418A">
      <w:pPr>
        <w:pStyle w:val="ListBullet"/>
      </w:pPr>
      <w:r>
        <w:t>Version Control: Git</w:t>
      </w:r>
    </w:p>
    <w:p w14:paraId="0FD9DE39" w14:textId="77777777" w:rsidR="009974ED" w:rsidRDefault="00000000" w:rsidP="0099418A">
      <w:pPr>
        <w:pStyle w:val="Heading1"/>
      </w:pPr>
      <w:r>
        <w:lastRenderedPageBreak/>
        <w:t>Project Details</w:t>
      </w:r>
    </w:p>
    <w:p w14:paraId="7BB5BFF9" w14:textId="0C3AECA5" w:rsidR="0099418A" w:rsidRDefault="0099418A" w:rsidP="0099418A">
      <w:pPr>
        <w:pStyle w:val="ListBullet"/>
      </w:pPr>
      <w:r>
        <w:t xml:space="preserve"> User Management System Description: A web-based application for managing user data with secure login and profile access.</w:t>
      </w:r>
    </w:p>
    <w:p w14:paraId="367C475C" w14:textId="77777777" w:rsidR="0099418A" w:rsidRDefault="0099418A" w:rsidP="0099418A">
      <w:pPr>
        <w:pStyle w:val="ListBullet"/>
      </w:pPr>
      <w:r>
        <w:t>Implemented user registration, update, and delete operations using Servlets and JSP.</w:t>
      </w:r>
    </w:p>
    <w:p w14:paraId="02F552B3" w14:textId="77777777" w:rsidR="0099418A" w:rsidRDefault="0099418A" w:rsidP="0099418A">
      <w:pPr>
        <w:pStyle w:val="ListBullet"/>
      </w:pPr>
      <w:r>
        <w:t>Used JDBC for database connectivity and Oracle for data storage.</w:t>
      </w:r>
    </w:p>
    <w:p w14:paraId="56745D1B" w14:textId="77777777" w:rsidR="0099418A" w:rsidRDefault="0099418A" w:rsidP="0099418A">
      <w:pPr>
        <w:pStyle w:val="ListBullet"/>
      </w:pPr>
      <w:r>
        <w:t>Designed front-end using HTML5 and CSS3.</w:t>
      </w:r>
    </w:p>
    <w:p w14:paraId="14AE961D" w14:textId="77777777" w:rsidR="0099418A" w:rsidRDefault="0099418A" w:rsidP="0099418A">
      <w:pPr>
        <w:pStyle w:val="ListBullet"/>
      </w:pPr>
      <w:r>
        <w:t>Implemented session tracking and PIN-based authentication for secure access.</w:t>
      </w:r>
    </w:p>
    <w:p w14:paraId="212B6ACF" w14:textId="77777777" w:rsidR="0099418A" w:rsidRDefault="0099418A" w:rsidP="0099418A">
      <w:pPr>
        <w:pStyle w:val="ListBullet"/>
      </w:pPr>
      <w:r>
        <w:t>Technologies Used: Java, Servlets, JSP, JDBC, Oracle, HTML5, CSS3</w:t>
      </w:r>
    </w:p>
    <w:p w14:paraId="530F5EEE" w14:textId="77777777" w:rsidR="009974ED" w:rsidRDefault="00000000">
      <w:pPr>
        <w:pStyle w:val="Heading1"/>
      </w:pPr>
      <w:r>
        <w:t>Personal Profile</w:t>
      </w:r>
    </w:p>
    <w:p w14:paraId="0FB9ABE0" w14:textId="77777777" w:rsidR="009974ED" w:rsidRDefault="00000000">
      <w:pPr>
        <w:pStyle w:val="ListBullet"/>
      </w:pPr>
      <w:r>
        <w:t>Date of Birth: 24th August 1999</w:t>
      </w:r>
    </w:p>
    <w:p w14:paraId="61037AED" w14:textId="77777777" w:rsidR="009974ED" w:rsidRDefault="00000000">
      <w:pPr>
        <w:pStyle w:val="ListBullet"/>
      </w:pPr>
      <w:r>
        <w:t>Languages Known: English, Telugu, Hindi</w:t>
      </w:r>
    </w:p>
    <w:p w14:paraId="5D8FCC09" w14:textId="77777777" w:rsidR="009974ED" w:rsidRDefault="00000000">
      <w:pPr>
        <w:pStyle w:val="ListBullet"/>
      </w:pPr>
      <w:r>
        <w:t>Location: Hyderabad, Telangana</w:t>
      </w:r>
    </w:p>
    <w:sectPr w:rsidR="00997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41AF6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528A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263304"/>
    <w:multiLevelType w:val="hybridMultilevel"/>
    <w:tmpl w:val="E18AF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030BE"/>
    <w:multiLevelType w:val="hybridMultilevel"/>
    <w:tmpl w:val="46B043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6522002">
    <w:abstractNumId w:val="8"/>
  </w:num>
  <w:num w:numId="2" w16cid:durableId="297808219">
    <w:abstractNumId w:val="6"/>
  </w:num>
  <w:num w:numId="3" w16cid:durableId="618755002">
    <w:abstractNumId w:val="5"/>
  </w:num>
  <w:num w:numId="4" w16cid:durableId="1640456431">
    <w:abstractNumId w:val="4"/>
  </w:num>
  <w:num w:numId="5" w16cid:durableId="1279948074">
    <w:abstractNumId w:val="7"/>
  </w:num>
  <w:num w:numId="6" w16cid:durableId="426776604">
    <w:abstractNumId w:val="3"/>
  </w:num>
  <w:num w:numId="7" w16cid:durableId="1792823497">
    <w:abstractNumId w:val="2"/>
  </w:num>
  <w:num w:numId="8" w16cid:durableId="329799548">
    <w:abstractNumId w:val="1"/>
  </w:num>
  <w:num w:numId="9" w16cid:durableId="251159943">
    <w:abstractNumId w:val="0"/>
  </w:num>
  <w:num w:numId="10" w16cid:durableId="2001277055">
    <w:abstractNumId w:val="9"/>
  </w:num>
  <w:num w:numId="11" w16cid:durableId="513692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9C0"/>
    <w:rsid w:val="0099418A"/>
    <w:rsid w:val="009974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8A754"/>
  <w14:defaultImageDpi w14:val="300"/>
  <w15:docId w15:val="{A4650780-D299-4AC7-BF12-B8FB69D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41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hawan-raju-abhishek-813a8536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chavan abhishek</cp:lastModifiedBy>
  <cp:revision>2</cp:revision>
  <dcterms:created xsi:type="dcterms:W3CDTF">2013-12-23T23:15:00Z</dcterms:created>
  <dcterms:modified xsi:type="dcterms:W3CDTF">2025-04-18T07:59:00Z</dcterms:modified>
  <cp:category/>
</cp:coreProperties>
</file>